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2D" w:rsidRPr="002557E7" w:rsidRDefault="00E85B2D" w:rsidP="002557E7">
      <w:pPr>
        <w:jc w:val="center"/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</w:pPr>
      <w:r w:rsidRPr="002557E7">
        <w:rPr>
          <w:rFonts w:asciiTheme="majorHAnsi" w:hAnsiTheme="majorHAnsi" w:cstheme="majorHAnsi"/>
          <w:b/>
          <w:bCs/>
          <w:color w:val="1F497D" w:themeColor="text2"/>
          <w:sz w:val="26"/>
          <w:szCs w:val="26"/>
        </w:rPr>
        <w:t>Project Documentation - Movie Management System</w:t>
      </w:r>
    </w:p>
    <w:p w:rsidR="002557E7" w:rsidRDefault="002557E7" w:rsidP="00E85B2D">
      <w:pPr>
        <w:rPr>
          <w:rFonts w:asciiTheme="majorHAnsi" w:hAnsiTheme="majorHAnsi" w:cstheme="majorHAnsi"/>
          <w:b/>
          <w:bCs/>
        </w:rPr>
      </w:pP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Introduction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This project is a Movie Management System built entirely with JavaScript, Express, and MongoDB. The application allows users to manage a list of movies including adding new movies, editing existing ones, deleting movies, and viewing all stored movies.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Technologies Used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JavaScript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Express.js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MongoDB</w:t>
      </w: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Mongoose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HTML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CSS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Bootstrap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Features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Add a new movie to the database.</w:t>
      </w:r>
    </w:p>
    <w:p w:rsidR="00093B27" w:rsidRDefault="00E85B2D" w:rsidP="00093B27">
      <w:pPr>
        <w:spacing w:after="0" w:line="240" w:lineRule="auto"/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</w:rPr>
        <w:t>Edit/delete details of existing movies:</w:t>
      </w:r>
    </w:p>
    <w:p w:rsidR="00E85B2D" w:rsidRDefault="00E85B2D" w:rsidP="00093B2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Pr="00093B27">
        <w:rPr>
          <w:rFonts w:asciiTheme="majorHAnsi" w:hAnsiTheme="majorHAnsi" w:cstheme="majorHAnsi"/>
          <w:sz w:val="6"/>
          <w:szCs w:val="6"/>
        </w:rPr>
        <w:br/>
      </w:r>
      <w:r w:rsidRPr="00E85B2D">
        <w:rPr>
          <w:rFonts w:asciiTheme="majorHAnsi" w:hAnsiTheme="majorHAnsi" w:cstheme="majorHAnsi"/>
          <w:lang w:bidi="he-IL"/>
        </w:rPr>
        <w:t xml:space="preserve">Only the user who created a movie </w:t>
      </w:r>
      <w:proofErr w:type="gramStart"/>
      <w:r w:rsidRPr="00E85B2D">
        <w:rPr>
          <w:rFonts w:asciiTheme="majorHAnsi" w:hAnsiTheme="majorHAnsi" w:cstheme="majorHAnsi"/>
          <w:lang w:bidi="he-IL"/>
        </w:rPr>
        <w:t>is allowed</w:t>
      </w:r>
      <w:proofErr w:type="gramEnd"/>
      <w:r w:rsidRPr="00E85B2D">
        <w:rPr>
          <w:rFonts w:asciiTheme="majorHAnsi" w:hAnsiTheme="majorHAnsi" w:cstheme="majorHAnsi"/>
          <w:lang w:bidi="he-IL"/>
        </w:rPr>
        <w:t xml:space="preserve"> to edit or delete it. This ensures that exclusively its original creator, preventing other users from making unauthorized changes, manages each movie entry.</w:t>
      </w:r>
    </w:p>
    <w:p w:rsidR="00093B27" w:rsidRDefault="00093B27" w:rsidP="00093B27">
      <w:pPr>
        <w:spacing w:after="0" w:line="240" w:lineRule="auto"/>
        <w:rPr>
          <w:rFonts w:asciiTheme="majorHAnsi" w:hAnsiTheme="majorHAnsi" w:cstheme="majorHAnsi"/>
        </w:rPr>
      </w:pP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- Display a list of all movies.</w:t>
      </w:r>
    </w:p>
    <w:p w:rsidR="00093B27" w:rsidRPr="00093B27" w:rsidRDefault="00093B27" w:rsidP="00093B27">
      <w:pPr>
        <w:spacing w:line="240" w:lineRule="auto"/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</w:rPr>
        <w:t xml:space="preserve">- </w:t>
      </w:r>
      <w:r w:rsidRPr="00093B27">
        <w:rPr>
          <w:rFonts w:asciiTheme="majorHAnsi" w:hAnsiTheme="majorHAnsi" w:cstheme="majorHAnsi"/>
          <w:lang w:bidi="he-IL"/>
        </w:rPr>
        <w:t>Daily</w:t>
      </w:r>
      <w:r w:rsidRPr="00093B27">
        <w:rPr>
          <w:rFonts w:asciiTheme="majorHAnsi" w:hAnsiTheme="majorHAnsi" w:cstheme="majorHAnsi"/>
          <w:lang w:bidi="he-IL"/>
        </w:rPr>
        <w:t xml:space="preserve"> action limit for each user is 10 actions.</w:t>
      </w:r>
    </w:p>
    <w:p w:rsidR="00093B27" w:rsidRPr="00093B27" w:rsidRDefault="00093B27" w:rsidP="00093B27">
      <w:pPr>
        <w:spacing w:after="0"/>
        <w:rPr>
          <w:rFonts w:asciiTheme="majorHAnsi" w:hAnsiTheme="majorHAnsi" w:cstheme="majorHAnsi"/>
          <w:lang w:bidi="he-IL"/>
        </w:rPr>
      </w:pPr>
      <w:r w:rsidRPr="00093B27">
        <w:rPr>
          <w:rFonts w:asciiTheme="majorHAnsi" w:hAnsiTheme="majorHAnsi" w:cstheme="majorHAnsi"/>
          <w:lang w:bidi="he-IL"/>
        </w:rPr>
        <w:t xml:space="preserve">If a user exceeds their daily action limit, they should be notified and proactively disconnected from the system until the next day when a new set of 10 actions </w:t>
      </w:r>
      <w:proofErr w:type="gramStart"/>
      <w:r w:rsidRPr="00093B27">
        <w:rPr>
          <w:rFonts w:asciiTheme="majorHAnsi" w:hAnsiTheme="majorHAnsi" w:cstheme="majorHAnsi"/>
          <w:lang w:bidi="he-IL"/>
        </w:rPr>
        <w:t>is granted</w:t>
      </w:r>
      <w:proofErr w:type="gramEnd"/>
      <w:r w:rsidRPr="00093B27">
        <w:rPr>
          <w:rFonts w:asciiTheme="majorHAnsi" w:hAnsiTheme="majorHAnsi" w:cstheme="majorHAnsi"/>
          <w:lang w:bidi="he-IL"/>
        </w:rPr>
        <w:t>.</w:t>
      </w:r>
    </w:p>
    <w:p w:rsidR="00093B27" w:rsidRPr="00093B27" w:rsidRDefault="00093B27" w:rsidP="00093B27">
      <w:pPr>
        <w:spacing w:after="0"/>
        <w:rPr>
          <w:rFonts w:asciiTheme="majorHAnsi" w:hAnsiTheme="majorHAnsi" w:cstheme="majorHAnsi"/>
          <w:lang w:bidi="he-IL"/>
        </w:rPr>
      </w:pPr>
      <w:r w:rsidRPr="00093B27">
        <w:rPr>
          <w:rFonts w:asciiTheme="majorHAnsi" w:hAnsiTheme="majorHAnsi" w:cstheme="majorHAnsi"/>
          <w:lang w:bidi="he-IL"/>
        </w:rPr>
        <w:t xml:space="preserve">If a user does not use their full daily action allowance, the remaining unused actions from the previous day </w:t>
      </w:r>
      <w:proofErr w:type="gramStart"/>
      <w:r w:rsidRPr="00093B27">
        <w:rPr>
          <w:rFonts w:asciiTheme="majorHAnsi" w:hAnsiTheme="majorHAnsi" w:cstheme="majorHAnsi"/>
          <w:lang w:bidi="he-IL"/>
        </w:rPr>
        <w:t>will be added</w:t>
      </w:r>
      <w:proofErr w:type="gramEnd"/>
      <w:r w:rsidRPr="00093B27">
        <w:rPr>
          <w:rFonts w:asciiTheme="majorHAnsi" w:hAnsiTheme="majorHAnsi" w:cstheme="majorHAnsi"/>
          <w:lang w:bidi="he-IL"/>
        </w:rPr>
        <w:t xml:space="preserve"> to their updated action count after the next day.</w:t>
      </w: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2557E7" w:rsidRDefault="002557E7" w:rsidP="00E85B2D">
      <w:pPr>
        <w:rPr>
          <w:rFonts w:asciiTheme="majorHAnsi" w:hAnsiTheme="majorHAnsi" w:cstheme="majorHAnsi"/>
          <w:lang w:bidi="he-IL"/>
        </w:rPr>
      </w:pP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lastRenderedPageBreak/>
        <w:t>Database Structure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MongoDB is used as the database. The movies are stored in a collection named 'movies'. Each movie </w:t>
      </w:r>
      <w:r w:rsidR="002557E7">
        <w:rPr>
          <w:rFonts w:asciiTheme="majorHAnsi" w:hAnsiTheme="majorHAnsi" w:cstheme="majorHAnsi"/>
        </w:rPr>
        <w:t>schema (</w:t>
      </w:r>
      <w:r>
        <w:rPr>
          <w:rFonts w:asciiTheme="majorHAnsi" w:hAnsiTheme="majorHAnsi" w:cstheme="majorHAnsi"/>
        </w:rPr>
        <w:t>model)</w:t>
      </w:r>
      <w:r w:rsidRPr="00E85B2D">
        <w:rPr>
          <w:rFonts w:asciiTheme="majorHAnsi" w:hAnsiTheme="majorHAnsi" w:cstheme="majorHAnsi"/>
        </w:rPr>
        <w:t xml:space="preserve"> includes the following fields:</w:t>
      </w:r>
    </w:p>
    <w:p w:rsid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name</w:t>
      </w:r>
      <w:proofErr w:type="gramEnd"/>
      <w:r>
        <w:rPr>
          <w:rFonts w:asciiTheme="majorHAnsi" w:hAnsiTheme="majorHAnsi" w:cstheme="majorHAnsi"/>
        </w:rPr>
        <w:t>: String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 w:rsidRPr="00E85B2D">
        <w:rPr>
          <w:rFonts w:asciiTheme="majorHAnsi" w:hAnsiTheme="majorHAnsi" w:cstheme="majorHAnsi"/>
        </w:rPr>
        <w:t>director</w:t>
      </w:r>
      <w:proofErr w:type="gramEnd"/>
      <w:r w:rsidRPr="00E85B2D">
        <w:rPr>
          <w:rFonts w:asciiTheme="majorHAnsi" w:hAnsiTheme="majorHAnsi" w:cstheme="majorHAnsi"/>
        </w:rPr>
        <w:t>: String</w:t>
      </w:r>
    </w:p>
    <w:p w:rsid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</w:rPr>
        <w:t>releaseDate</w:t>
      </w:r>
      <w:proofErr w:type="spellEnd"/>
      <w:r>
        <w:rPr>
          <w:rFonts w:asciiTheme="majorHAnsi" w:hAnsiTheme="majorHAnsi" w:cstheme="majorHAnsi"/>
        </w:rPr>
        <w:t>:</w:t>
      </w:r>
      <w:proofErr w:type="gramEnd"/>
      <w:r>
        <w:rPr>
          <w:rFonts w:asciiTheme="majorHAnsi" w:hAnsiTheme="majorHAnsi" w:cstheme="majorHAnsi"/>
        </w:rPr>
        <w:t xml:space="preserve"> String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length</w:t>
      </w:r>
      <w:proofErr w:type="gramEnd"/>
      <w:r>
        <w:rPr>
          <w:rFonts w:asciiTheme="majorHAnsi" w:hAnsiTheme="majorHAnsi" w:cstheme="majorHAnsi"/>
        </w:rPr>
        <w:t>:</w:t>
      </w:r>
      <w:r w:rsidRPr="00E85B2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Number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gramStart"/>
      <w:r>
        <w:rPr>
          <w:rFonts w:asciiTheme="majorHAnsi" w:hAnsiTheme="majorHAnsi" w:cstheme="majorHAnsi"/>
        </w:rPr>
        <w:t>picture</w:t>
      </w:r>
      <w:proofErr w:type="gramEnd"/>
      <w:r w:rsidRPr="00E85B2D">
        <w:rPr>
          <w:rFonts w:asciiTheme="majorHAnsi" w:hAnsiTheme="majorHAnsi" w:cstheme="majorHAnsi"/>
        </w:rPr>
        <w:t>: String</w:t>
      </w:r>
    </w:p>
    <w:p w:rsidR="00E85B2D" w:rsidRPr="00E85B2D" w:rsidRDefault="00E85B2D" w:rsidP="00E85B2D">
      <w:pPr>
        <w:rPr>
          <w:rFonts w:asciiTheme="majorHAnsi" w:hAnsiTheme="majorHAnsi" w:cstheme="majorHAnsi"/>
          <w:lang w:bidi="he-IL"/>
        </w:rPr>
      </w:pPr>
      <w:r w:rsidRPr="00E85B2D">
        <w:rPr>
          <w:rFonts w:asciiTheme="majorHAnsi" w:hAnsiTheme="majorHAnsi" w:cstheme="majorHAnsi"/>
        </w:rPr>
        <w:t xml:space="preserve">- </w:t>
      </w:r>
      <w:proofErr w:type="spellStart"/>
      <w:proofErr w:type="gramStart"/>
      <w:r>
        <w:rPr>
          <w:rFonts w:asciiTheme="majorHAnsi" w:hAnsiTheme="majorHAnsi" w:cstheme="majorHAnsi"/>
        </w:rPr>
        <w:t>userId</w:t>
      </w:r>
      <w:proofErr w:type="spellEnd"/>
      <w:proofErr w:type="gramEnd"/>
      <w:r w:rsidRPr="00E85B2D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String (</w:t>
      </w:r>
      <w:r>
        <w:rPr>
          <w:rFonts w:asciiTheme="majorHAnsi" w:hAnsiTheme="majorHAnsi" w:cstheme="majorHAnsi"/>
          <w:lang w:bidi="he-IL"/>
        </w:rPr>
        <w:t xml:space="preserve">taken from the </w:t>
      </w:r>
      <w:proofErr w:type="spellStart"/>
      <w:r>
        <w:rPr>
          <w:rFonts w:asciiTheme="majorHAnsi" w:hAnsiTheme="majorHAnsi" w:cstheme="majorHAnsi"/>
          <w:lang w:bidi="he-IL"/>
        </w:rPr>
        <w:t>mongoDB</w:t>
      </w:r>
      <w:proofErr w:type="spellEnd"/>
      <w:r>
        <w:rPr>
          <w:rFonts w:asciiTheme="majorHAnsi" w:hAnsiTheme="majorHAnsi" w:cstheme="majorHAnsi"/>
          <w:lang w:bidi="he-IL"/>
        </w:rPr>
        <w:t>)</w:t>
      </w:r>
    </w:p>
    <w:p w:rsidR="00E85B2D" w:rsidRPr="00E85B2D" w:rsidRDefault="00E85B2D" w:rsidP="00E85B2D">
      <w:pPr>
        <w:rPr>
          <w:rFonts w:asciiTheme="majorHAnsi" w:hAnsiTheme="majorHAnsi" w:cstheme="majorHAnsi"/>
          <w:b/>
          <w:bCs/>
        </w:rPr>
      </w:pPr>
      <w:r w:rsidRPr="00E85B2D">
        <w:rPr>
          <w:rFonts w:asciiTheme="majorHAnsi" w:hAnsiTheme="majorHAnsi" w:cstheme="majorHAnsi"/>
          <w:b/>
          <w:bCs/>
        </w:rPr>
        <w:t>Endpoints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The following endpoints are available in the system: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1. GET /movies - Retrieve all movies</w:t>
      </w:r>
    </w:p>
    <w:p w:rsidR="00E85B2D" w:rsidRPr="00E85B2D" w:rsidRDefault="00E85B2D" w:rsidP="00E85B2D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2. POST /movies - Add a new movie</w:t>
      </w:r>
    </w:p>
    <w:p w:rsidR="003B45B1" w:rsidRDefault="00E85B2D" w:rsidP="003B45B1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 xml:space="preserve">3. </w:t>
      </w:r>
      <w:r w:rsidR="003B45B1" w:rsidRPr="00E85B2D">
        <w:rPr>
          <w:rFonts w:asciiTheme="majorHAnsi" w:hAnsiTheme="majorHAnsi" w:cstheme="majorHAnsi"/>
        </w:rPr>
        <w:t>GET /movies</w:t>
      </w:r>
      <w:r w:rsidR="003B45B1">
        <w:rPr>
          <w:rFonts w:asciiTheme="majorHAnsi" w:hAnsiTheme="majorHAnsi" w:cstheme="majorHAnsi"/>
        </w:rPr>
        <w:t>/</w:t>
      </w:r>
      <w:proofErr w:type="gramStart"/>
      <w:r w:rsidR="003B45B1">
        <w:rPr>
          <w:rFonts w:asciiTheme="majorHAnsi" w:hAnsiTheme="majorHAnsi" w:cstheme="majorHAnsi"/>
        </w:rPr>
        <w:t>:id</w:t>
      </w:r>
      <w:proofErr w:type="gramEnd"/>
      <w:r w:rsidR="003B45B1" w:rsidRPr="00E85B2D">
        <w:rPr>
          <w:rFonts w:asciiTheme="majorHAnsi" w:hAnsiTheme="majorHAnsi" w:cstheme="majorHAnsi"/>
        </w:rPr>
        <w:t xml:space="preserve"> - Retrieve an existing movie by ID</w:t>
      </w:r>
    </w:p>
    <w:p w:rsidR="00E85B2D" w:rsidRPr="00E85B2D" w:rsidRDefault="003B45B1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</w:t>
      </w:r>
      <w:r w:rsidR="00E85B2D" w:rsidRPr="00E85B2D">
        <w:rPr>
          <w:rFonts w:asciiTheme="majorHAnsi" w:hAnsiTheme="majorHAnsi" w:cstheme="majorHAnsi"/>
        </w:rPr>
        <w:t>PUT /movies/</w:t>
      </w:r>
      <w:proofErr w:type="gramStart"/>
      <w:r w:rsidR="00E85B2D" w:rsidRPr="00E85B2D">
        <w:rPr>
          <w:rFonts w:asciiTheme="majorHAnsi" w:hAnsiTheme="majorHAnsi" w:cstheme="majorHAnsi"/>
        </w:rPr>
        <w:t>:id</w:t>
      </w:r>
      <w:proofErr w:type="gramEnd"/>
      <w:r w:rsidR="00E85B2D" w:rsidRPr="00E85B2D">
        <w:rPr>
          <w:rFonts w:asciiTheme="majorHAnsi" w:hAnsiTheme="majorHAnsi" w:cstheme="majorHAnsi"/>
        </w:rPr>
        <w:t xml:space="preserve"> - Update an existing movie by ID</w:t>
      </w:r>
    </w:p>
    <w:p w:rsidR="00E85B2D" w:rsidRPr="00E85B2D" w:rsidRDefault="003B45B1" w:rsidP="00E85B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E85B2D" w:rsidRPr="00E85B2D">
        <w:rPr>
          <w:rFonts w:asciiTheme="majorHAnsi" w:hAnsiTheme="majorHAnsi" w:cstheme="majorHAnsi"/>
        </w:rPr>
        <w:t>. DELETE /movies/</w:t>
      </w:r>
      <w:proofErr w:type="gramStart"/>
      <w:r w:rsidR="00E85B2D" w:rsidRPr="00E85B2D">
        <w:rPr>
          <w:rFonts w:asciiTheme="majorHAnsi" w:hAnsiTheme="majorHAnsi" w:cstheme="majorHAnsi"/>
        </w:rPr>
        <w:t>:id</w:t>
      </w:r>
      <w:proofErr w:type="gramEnd"/>
      <w:r w:rsidR="00E85B2D" w:rsidRPr="00E85B2D">
        <w:rPr>
          <w:rFonts w:asciiTheme="majorHAnsi" w:hAnsiTheme="majorHAnsi" w:cstheme="majorHAnsi"/>
        </w:rPr>
        <w:t xml:space="preserve"> - Delete a movie by ID</w:t>
      </w:r>
    </w:p>
    <w:p w:rsidR="00E85B2D" w:rsidRPr="003B45B1" w:rsidRDefault="00E85B2D" w:rsidP="00E85B2D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t>Conclusion</w:t>
      </w:r>
    </w:p>
    <w:p w:rsidR="00220406" w:rsidRDefault="00E85B2D" w:rsidP="003B45B1">
      <w:pPr>
        <w:rPr>
          <w:rFonts w:asciiTheme="majorHAnsi" w:hAnsiTheme="majorHAnsi" w:cstheme="majorHAnsi"/>
        </w:rPr>
      </w:pPr>
      <w:r w:rsidRPr="00E85B2D">
        <w:rPr>
          <w:rFonts w:asciiTheme="majorHAnsi" w:hAnsiTheme="majorHAnsi" w:cstheme="majorHAnsi"/>
        </w:rPr>
        <w:t>The Movie Management System is a simple effective project demonstrating the integration of JavaScript, Express, and MongoDB to build a CRUD-based web application. Users can efficiently manage movies through the intuitive endpoints provided.</w:t>
      </w: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rPr>
          <w:rFonts w:asciiTheme="majorHAnsi" w:hAnsiTheme="majorHAnsi" w:cstheme="majorHAnsi"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lastRenderedPageBreak/>
        <w:t>Screenshots</w:t>
      </w:r>
    </w:p>
    <w:p w:rsidR="003B45B1" w:rsidRPr="003B45B1" w:rsidRDefault="003B45B1" w:rsidP="003B45B1">
      <w:pPr>
        <w:rPr>
          <w:rFonts w:asciiTheme="majorHAnsi" w:hAnsiTheme="majorHAnsi" w:cstheme="majorHAnsi"/>
          <w:u w:val="single"/>
        </w:rPr>
      </w:pPr>
      <w:r w:rsidRPr="003B45B1">
        <w:rPr>
          <w:rFonts w:asciiTheme="majorHAnsi" w:hAnsiTheme="majorHAnsi" w:cstheme="majorHAnsi"/>
          <w:u w:val="single"/>
        </w:rPr>
        <w:t>Login Page:</w:t>
      </w:r>
    </w:p>
    <w:p w:rsidR="003B45B1" w:rsidRDefault="002557E7" w:rsidP="003B45B1">
      <w:pPr>
        <w:rPr>
          <w:rFonts w:asciiTheme="majorHAnsi" w:hAnsiTheme="majorHAnsi" w:cstheme="majorHAnsi"/>
          <w:b/>
          <w:bCs/>
        </w:rPr>
      </w:pPr>
      <w:r w:rsidRPr="003B45B1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8255</wp:posOffset>
            </wp:positionV>
            <wp:extent cx="2887916" cy="2863850"/>
            <wp:effectExtent l="0" t="0" r="825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16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b/>
          <w:bCs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Forgot your password:</w:t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70485</wp:posOffset>
            </wp:positionV>
            <wp:extent cx="3227458" cy="252095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8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Reset Password:</w:t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136525</wp:posOffset>
            </wp:positionV>
            <wp:extent cx="3359150" cy="3126105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rPr>
          <w:rFonts w:asciiTheme="majorHAnsi" w:hAnsiTheme="majorHAnsi" w:cstheme="majorHAnsi"/>
          <w:u w:val="single"/>
        </w:rPr>
      </w:pPr>
    </w:p>
    <w:p w:rsidR="003B45B1" w:rsidRPr="003B45B1" w:rsidRDefault="002557E7" w:rsidP="003B45B1">
      <w:pPr>
        <w:rPr>
          <w:rFonts w:asciiTheme="majorHAnsi" w:hAnsiTheme="majorHAnsi" w:cstheme="majorHAnsi"/>
          <w:u w:val="single"/>
        </w:rPr>
      </w:pPr>
      <w:r w:rsidRPr="003B45B1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240665</wp:posOffset>
            </wp:positionV>
            <wp:extent cx="4000500" cy="442531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"/>
                    <a:stretch/>
                  </pic:blipFill>
                  <pic:spPr bwMode="auto">
                    <a:xfrm>
                      <a:off x="0" y="0"/>
                      <a:ext cx="4000500" cy="442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B1" w:rsidRPr="003B45B1">
        <w:rPr>
          <w:rFonts w:asciiTheme="majorHAnsi" w:hAnsiTheme="majorHAnsi" w:cstheme="majorHAnsi"/>
          <w:u w:val="single"/>
        </w:rPr>
        <w:t>Register Page:</w:t>
      </w: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Default="003B45B1" w:rsidP="003B45B1">
      <w:pPr>
        <w:rPr>
          <w:rFonts w:asciiTheme="majorHAnsi" w:hAnsiTheme="majorHAnsi" w:cstheme="majorHAnsi"/>
          <w:b/>
          <w:bCs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3B45B1" w:rsidRPr="003B45B1" w:rsidRDefault="003B45B1" w:rsidP="003B45B1">
      <w:pPr>
        <w:rPr>
          <w:rFonts w:asciiTheme="majorHAnsi" w:hAnsiTheme="majorHAnsi" w:cstheme="majorHAnsi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3B45B1" w:rsidRPr="002557E7" w:rsidRDefault="003B45B1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  <w:r w:rsidRPr="002557E7">
        <w:rPr>
          <w:rFonts w:asciiTheme="majorHAnsi" w:hAnsiTheme="majorHAnsi" w:cstheme="majorHAnsi"/>
          <w:u w:val="single"/>
        </w:rPr>
        <w:lastRenderedPageBreak/>
        <w:t>Home Page:</w:t>
      </w: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  <w:r w:rsidRPr="003B45B1">
        <w:rPr>
          <w:rFonts w:asciiTheme="majorHAnsi" w:hAnsiTheme="majorHAnsi" w:cstheme="maj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107950</wp:posOffset>
            </wp:positionV>
            <wp:extent cx="5486400" cy="240792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093B27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</w:p>
    <w:p w:rsidR="002557E7" w:rsidRDefault="002557E7" w:rsidP="003B45B1">
      <w:pPr>
        <w:tabs>
          <w:tab w:val="left" w:pos="5330"/>
        </w:tabs>
        <w:rPr>
          <w:rFonts w:asciiTheme="majorHAnsi" w:hAnsiTheme="majorHAnsi" w:cstheme="majorHAnsi"/>
          <w:u w:val="single"/>
        </w:rPr>
      </w:pPr>
    </w:p>
    <w:p w:rsidR="00093B27" w:rsidRPr="00093B27" w:rsidRDefault="00093B27" w:rsidP="004B3168">
      <w:pPr>
        <w:tabs>
          <w:tab w:val="left" w:pos="5330"/>
        </w:tabs>
        <w:rPr>
          <w:rFonts w:asciiTheme="majorHAnsi" w:hAnsiTheme="majorHAnsi" w:cstheme="majorHAnsi"/>
          <w:u w:val="single"/>
        </w:rPr>
      </w:pPr>
      <w:bookmarkStart w:id="0" w:name="_GoBack"/>
      <w:bookmarkEnd w:id="0"/>
      <w:r w:rsidRPr="00093B27">
        <w:rPr>
          <w:rFonts w:asciiTheme="majorHAnsi" w:hAnsiTheme="majorHAnsi" w:cstheme="majorHAnsi"/>
          <w:u w:val="single"/>
        </w:rPr>
        <w:t>My Movies:</w:t>
      </w:r>
    </w:p>
    <w:p w:rsidR="003B45B1" w:rsidRPr="003B45B1" w:rsidRDefault="00093B27" w:rsidP="003B45B1">
      <w:pPr>
        <w:tabs>
          <w:tab w:val="left" w:pos="5330"/>
        </w:tabs>
        <w:rPr>
          <w:rFonts w:asciiTheme="majorHAnsi" w:hAnsiTheme="majorHAnsi" w:cstheme="majorHAnsi"/>
        </w:rPr>
      </w:pPr>
      <w:r w:rsidRPr="00093B27">
        <w:rPr>
          <w:rFonts w:asciiTheme="majorHAnsi" w:hAnsiTheme="majorHAnsi" w:cstheme="majorHAns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2381885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B1">
        <w:rPr>
          <w:rFonts w:asciiTheme="majorHAnsi" w:hAnsiTheme="majorHAnsi" w:cstheme="majorHAnsi"/>
        </w:rPr>
        <w:tab/>
      </w:r>
      <w:r w:rsidR="003B45B1">
        <w:rPr>
          <w:rFonts w:asciiTheme="majorHAnsi" w:hAnsiTheme="majorHAnsi" w:cstheme="majorHAnsi"/>
        </w:rPr>
        <w:tab/>
      </w:r>
      <w:r w:rsidR="003B45B1">
        <w:rPr>
          <w:rFonts w:asciiTheme="majorHAnsi" w:hAnsiTheme="majorHAnsi" w:cstheme="majorHAnsi"/>
        </w:rPr>
        <w:tab/>
      </w:r>
    </w:p>
    <w:sectPr w:rsidR="003B45B1" w:rsidRPr="003B4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E6D" w:rsidRDefault="007A4E6D" w:rsidP="00093B27">
      <w:pPr>
        <w:spacing w:after="0" w:line="240" w:lineRule="auto"/>
      </w:pPr>
      <w:r>
        <w:separator/>
      </w:r>
    </w:p>
  </w:endnote>
  <w:endnote w:type="continuationSeparator" w:id="0">
    <w:p w:rsidR="007A4E6D" w:rsidRDefault="007A4E6D" w:rsidP="0009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E6D" w:rsidRDefault="007A4E6D" w:rsidP="00093B27">
      <w:pPr>
        <w:spacing w:after="0" w:line="240" w:lineRule="auto"/>
      </w:pPr>
      <w:r>
        <w:separator/>
      </w:r>
    </w:p>
  </w:footnote>
  <w:footnote w:type="continuationSeparator" w:id="0">
    <w:p w:rsidR="007A4E6D" w:rsidRDefault="007A4E6D" w:rsidP="0009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B27"/>
    <w:rsid w:val="0015074B"/>
    <w:rsid w:val="00220406"/>
    <w:rsid w:val="002557E7"/>
    <w:rsid w:val="0029639D"/>
    <w:rsid w:val="00326F90"/>
    <w:rsid w:val="003B45B1"/>
    <w:rsid w:val="004B3168"/>
    <w:rsid w:val="007A4E6D"/>
    <w:rsid w:val="00AA1D8D"/>
    <w:rsid w:val="00B47730"/>
    <w:rsid w:val="00C301A9"/>
    <w:rsid w:val="00CB0664"/>
    <w:rsid w:val="00E85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B96A70-1511-48C0-B547-E0028CA6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600C7-F6AA-4A60-88B8-B1C89214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355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חשבון Microsoft</cp:lastModifiedBy>
  <cp:revision>4</cp:revision>
  <dcterms:created xsi:type="dcterms:W3CDTF">2013-12-23T23:15:00Z</dcterms:created>
  <dcterms:modified xsi:type="dcterms:W3CDTF">2025-08-18T08:52:00Z</dcterms:modified>
  <cp:category/>
</cp:coreProperties>
</file>